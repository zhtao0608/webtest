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集团商品业务注销测试记录</w:t>
      </w:r>
    </w:p>
    <w:p>
      <w:r>
        <w:t>选择集团商品受理菜单，点击打开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6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进入集团商品业务受理菜单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7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点击选择按钮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7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选择要注销的集团商品实例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7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录入商品注销原因和备注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7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点击注销提交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7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点击提交,受理信息：业务受理失败：OCB000002926#没有获取到归集费用项信息</w:t>
        <w:br/>
        <w:t>辅助信息唯一标识：776E8546-DC1C-4230-BCD2-4F4FE4679531</w:t>
        <w:br/>
        <w:t>隐藏详细信息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7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