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9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9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9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9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9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0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0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1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点击提交,受理信息：业务受理成功,业务交互流水号：7220060300536999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12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