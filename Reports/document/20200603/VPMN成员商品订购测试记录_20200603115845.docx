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VPMN成员商品订购测试记录</w:t>
      </w:r>
    </w:p>
    <w:p>
      <w:r>
        <w:t>打开成员商品业务受理菜单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570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步骤1：打开成员商品受理菜单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570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步骤2：输入成员服务号码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571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571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步骤3:选择集团商品并点击订购按钮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571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573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步骤5：设置成员短号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581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步骤6：确认商品配置，点击提交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582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点击提交,受理信息：业务受理成功,业务交互流水号：7220060300536998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1584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