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09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09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093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09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09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1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102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104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点击提交,受理信息：业务受理成功,业务交互流水号：7220060200531395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09105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