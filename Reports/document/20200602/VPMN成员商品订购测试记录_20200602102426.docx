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2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2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2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2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2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3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35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4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点击提交,受理信息：业务受理成功,业务交互流水号：7220060200534298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42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