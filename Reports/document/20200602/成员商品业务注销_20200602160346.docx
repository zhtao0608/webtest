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成员商品业务注销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603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6030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选择要注销的集团产品订购实例，点击注销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603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判断是否出现集团鉴权认证提示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6032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点击注销按钮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6032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点击提交,受理信息：业务受理成功：7020060200536590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6034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