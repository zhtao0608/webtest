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59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59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59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593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59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59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003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004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点击提交,受理信息：业务受理成功,业务交互流水号：7220060200531434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001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