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8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8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8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8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9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9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40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402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点击提交,受理信息：业务受理成功,业务交互流水号：7220060200536095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404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