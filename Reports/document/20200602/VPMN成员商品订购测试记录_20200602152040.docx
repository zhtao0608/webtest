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193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20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20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点击提交,受理信息：业务受理成功,业务交互流水号：7020060200536560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203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