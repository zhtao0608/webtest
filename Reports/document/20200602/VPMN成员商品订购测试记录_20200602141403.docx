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VPMN成员商品订购测试记录</w:t>
      </w:r>
    </w:p>
    <w:p>
      <w:r>
        <w:t>打开成员商品业务受理菜单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4121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步骤1：打开成员商品受理菜单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4121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步骤2：输入成员服务号码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4122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点击订购按钮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4122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步骤3:选择集团商品并点击订购按钮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4122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步骤4：产品规格特征设置页面，点击待设置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4124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步骤4：产品规格特征设置页面，点击待设置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4132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步骤6：确认商品配置，点击提交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4134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点击提交,受理信息：业务受理成功,业务交互流水号：7220060200536469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4140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