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0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0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0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0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0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05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13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1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点击提交,受理信息：业务受理成功,业务交互流水号：7220060200536582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2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