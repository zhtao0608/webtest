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09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09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09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09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09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095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02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04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点击提交,受理信息：业务受理成功,业务交互流水号：7220060200536466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1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