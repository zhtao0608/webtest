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业务返销测试记录</w:t>
      </w:r>
    </w:p>
    <w:p>
      <w:r>
        <w:t>打开菜单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25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选择要返销的业务类型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253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点击提交,受理信息：业务校验失败:调用服务AM.crm.isUserHasCdrBill的业务代码发生异常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26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