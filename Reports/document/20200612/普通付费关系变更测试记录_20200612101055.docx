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普通付费关系变更测试记录</w:t>
      </w:r>
    </w:p>
    <w:p>
      <w:r>
        <w:t>打开菜单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095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点击提交,受理信息：业务校验失败:未登录或登录过期，请重新登录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05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