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4G家庭共享套餐业务删除成员</w:t>
      </w:r>
    </w:p>
    <w:p>
      <w:r>
        <w:t>打开菜单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43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进入主卡操作菜单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51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点击提交,受理信息：业务受理成功,业务交互流水号：7220061200632100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0153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