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停开机业务受理测试</w:t>
      </w:r>
    </w:p>
    <w:p>
      <w:r>
        <w:t>打开菜单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21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进入菜单，选择停开机业务类型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215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点击提交,受理信息：业务受理成功,业务交互流水号：7220061200632108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223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