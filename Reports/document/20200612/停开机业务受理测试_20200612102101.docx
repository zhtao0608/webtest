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停开机业务受理测试</w:t>
      </w:r>
    </w:p>
    <w:p>
      <w:r>
        <w:t>打开菜单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201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进入菜单，选择停开机业务类型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202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点击提交,受理信息：业务校验失败:IBOSS调用出错: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21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