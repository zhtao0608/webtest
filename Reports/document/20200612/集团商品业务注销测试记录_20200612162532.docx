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集团商品业务注销测试记录</w:t>
      </w:r>
    </w:p>
    <w:p>
      <w:r>
        <w:t>选择集团商品受理菜单，点击打开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4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进入集团商品业务受理菜单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4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点击选择按钮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4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选择要注销的集团商品实例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4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录入商品注销原因和备注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5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5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点击提交,受理信息：业务受理失败：OCB000000637：业务错误，当前付费账户[7293022600287818]存在为其它用户高级付费的情况，请先到【集团高级付费关系管理】菜单取消高级付费关系后，再注销产品!！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253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