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个人业务复机测试记录</w:t>
      </w:r>
    </w:p>
    <w:p>
      <w:r>
        <w:t>打开菜单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1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复机时输入SIM卡并校验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2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点击提交,受理信息：False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23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