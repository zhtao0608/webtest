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4G家庭共享套餐业务取消群组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6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进入主卡操作菜单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65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点击提交,受理信息：业务受理成功,业务交互流水号：9120061200632102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71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