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普通付费关系变更测试记录</w:t>
      </w:r>
    </w:p>
    <w:p>
      <w:r>
        <w:t>打开菜单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55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点击提交,受理信息：业务受理成功,业务交互流水号：7220061200632135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56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